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43C1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proofErr w:type="spellStart"/>
      <w:r w:rsidRPr="00915C9D">
        <w:rPr>
          <w:rFonts w:ascii="Segoe UI Emoji" w:eastAsiaTheme="majorEastAsia" w:hAnsi="Segoe UI Emoji" w:cs="Segoe UI Emoji"/>
          <w:b/>
          <w:bCs/>
        </w:rPr>
        <w:t>Timup</w:t>
      </w:r>
      <w:proofErr w:type="spellEnd"/>
      <w:r w:rsidRPr="00915C9D">
        <w:rPr>
          <w:rFonts w:ascii="Segoe UI Emoji" w:eastAsiaTheme="majorEastAsia" w:hAnsi="Segoe UI Emoji" w:cs="Segoe UI Emoji"/>
          <w:b/>
          <w:bCs/>
        </w:rPr>
        <w:t xml:space="preserve"> Pitch Deck</w:t>
      </w:r>
    </w:p>
    <w:p w14:paraId="6BC72E09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0222E461">
          <v:rect id="_x0000_i1238" style="width:0;height:1.5pt" o:hralign="center" o:hrstd="t" o:hr="t" fillcolor="#a0a0a0" stroked="f"/>
        </w:pict>
      </w:r>
    </w:p>
    <w:p w14:paraId="533DF0E6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1: Title Slide</w:t>
      </w:r>
    </w:p>
    <w:p w14:paraId="0A4F9B79" w14:textId="77777777" w:rsidR="00915C9D" w:rsidRPr="00915C9D" w:rsidRDefault="00915C9D" w:rsidP="00915C9D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 xml:space="preserve">Logo: </w:t>
      </w:r>
      <w:proofErr w:type="spellStart"/>
      <w:r w:rsidRPr="00915C9D">
        <w:rPr>
          <w:rFonts w:ascii="Segoe UI Emoji" w:eastAsiaTheme="majorEastAsia" w:hAnsi="Segoe UI Emoji" w:cs="Segoe UI Emoji"/>
          <w:b/>
          <w:bCs/>
        </w:rPr>
        <w:t>Timup</w:t>
      </w:r>
      <w:proofErr w:type="spellEnd"/>
    </w:p>
    <w:p w14:paraId="2B0C245C" w14:textId="77777777" w:rsidR="00915C9D" w:rsidRPr="00915C9D" w:rsidRDefault="00915C9D" w:rsidP="00915C9D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Tagline: "You invest time or money. They grow. You win."</w:t>
      </w:r>
    </w:p>
    <w:p w14:paraId="0BDBA821" w14:textId="77777777" w:rsidR="00915C9D" w:rsidRPr="00915C9D" w:rsidRDefault="00915C9D" w:rsidP="00915C9D">
      <w:pPr>
        <w:numPr>
          <w:ilvl w:val="0"/>
          <w:numId w:val="1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Subtitle: The Startup Metaverse Platform</w:t>
      </w:r>
    </w:p>
    <w:p w14:paraId="04CDB124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0FA00793">
          <v:rect id="_x0000_i1239" style="width:0;height:1.5pt" o:hralign="center" o:hrstd="t" o:hr="t" fillcolor="#a0a0a0" stroked="f"/>
        </w:pict>
      </w:r>
    </w:p>
    <w:p w14:paraId="62115990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2: The Problem</w:t>
      </w:r>
    </w:p>
    <w:p w14:paraId="4EA5DEF3" w14:textId="77777777" w:rsidR="00915C9D" w:rsidRPr="00915C9D" w:rsidRDefault="00915C9D" w:rsidP="00915C9D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Startups struggle to find skilled contributors and early funding.</w:t>
      </w:r>
    </w:p>
    <w:p w14:paraId="4C66F0DC" w14:textId="77777777" w:rsidR="00915C9D" w:rsidRPr="00915C9D" w:rsidRDefault="00915C9D" w:rsidP="00915C9D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Crowdfunding lacks real engagement from everyday professionals.</w:t>
      </w:r>
    </w:p>
    <w:p w14:paraId="243306EF" w14:textId="77777777" w:rsidR="00915C9D" w:rsidRPr="00915C9D" w:rsidRDefault="00915C9D" w:rsidP="00915C9D">
      <w:pPr>
        <w:numPr>
          <w:ilvl w:val="0"/>
          <w:numId w:val="2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Platforms separate time-based work (Upwork) and capital-based investment (AngelList).</w:t>
      </w:r>
    </w:p>
    <w:p w14:paraId="549DBE96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094F5DF0">
          <v:rect id="_x0000_i1240" style="width:0;height:1.5pt" o:hralign="center" o:hrstd="t" o:hr="t" fillcolor="#a0a0a0" stroked="f"/>
        </w:pict>
      </w:r>
    </w:p>
    <w:p w14:paraId="42A5706F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3: The Opportunity</w:t>
      </w:r>
    </w:p>
    <w:p w14:paraId="5FD73A66" w14:textId="77777777" w:rsidR="00915C9D" w:rsidRPr="00915C9D" w:rsidRDefault="00915C9D" w:rsidP="00915C9D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What if time and money could be invested side by side?</w:t>
      </w:r>
    </w:p>
    <w:p w14:paraId="5EE8405B" w14:textId="77777777" w:rsidR="00915C9D" w:rsidRPr="00915C9D" w:rsidRDefault="00915C9D" w:rsidP="00915C9D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What if freelancers could earn startup equity?</w:t>
      </w:r>
    </w:p>
    <w:p w14:paraId="0EF9D314" w14:textId="77777777" w:rsidR="00915C9D" w:rsidRPr="00915C9D" w:rsidRDefault="00915C9D" w:rsidP="00915C9D">
      <w:pPr>
        <w:numPr>
          <w:ilvl w:val="0"/>
          <w:numId w:val="2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What if startups operated inside a game-like virtual world?</w:t>
      </w:r>
    </w:p>
    <w:p w14:paraId="21236EF3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44D367E6">
          <v:rect id="_x0000_i1241" style="width:0;height:1.5pt" o:hralign="center" o:hrstd="t" o:hr="t" fillcolor="#a0a0a0" stroked="f"/>
        </w:pict>
      </w:r>
    </w:p>
    <w:p w14:paraId="67641B18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4: Our Solution</w:t>
      </w:r>
    </w:p>
    <w:p w14:paraId="0670581D" w14:textId="77777777" w:rsidR="00915C9D" w:rsidRPr="00915C9D" w:rsidRDefault="00915C9D" w:rsidP="00915C9D">
      <w:pPr>
        <w:numPr>
          <w:ilvl w:val="0"/>
          <w:numId w:val="22"/>
        </w:numPr>
        <w:rPr>
          <w:rFonts w:ascii="Segoe UI Emoji" w:eastAsiaTheme="majorEastAsia" w:hAnsi="Segoe UI Emoji" w:cs="Segoe UI Emoji"/>
          <w:b/>
          <w:bCs/>
        </w:rPr>
      </w:pPr>
      <w:proofErr w:type="spellStart"/>
      <w:r w:rsidRPr="00915C9D">
        <w:rPr>
          <w:rFonts w:ascii="Segoe UI Emoji" w:eastAsiaTheme="majorEastAsia" w:hAnsi="Segoe UI Emoji" w:cs="Segoe UI Emoji"/>
          <w:b/>
          <w:bCs/>
        </w:rPr>
        <w:t>Timup</w:t>
      </w:r>
      <w:proofErr w:type="spellEnd"/>
      <w:r w:rsidRPr="00915C9D">
        <w:rPr>
          <w:rFonts w:ascii="Segoe UI Emoji" w:eastAsiaTheme="majorEastAsia" w:hAnsi="Segoe UI Emoji" w:cs="Segoe UI Emoji"/>
          <w:b/>
          <w:bCs/>
        </w:rPr>
        <w:t xml:space="preserve"> is a gamified VR-style platform where users invest their time or money into real startups.</w:t>
      </w:r>
    </w:p>
    <w:p w14:paraId="1EF115B2" w14:textId="77777777" w:rsidR="00915C9D" w:rsidRPr="00915C9D" w:rsidRDefault="00915C9D" w:rsidP="00915C9D">
      <w:pPr>
        <w:numPr>
          <w:ilvl w:val="0"/>
          <w:numId w:val="22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Startups post milestones, funding needs, and skill gaps.</w:t>
      </w:r>
    </w:p>
    <w:p w14:paraId="21DA1A3E" w14:textId="77777777" w:rsidR="00915C9D" w:rsidRPr="00915C9D" w:rsidRDefault="00915C9D" w:rsidP="00915C9D">
      <w:pPr>
        <w:numPr>
          <w:ilvl w:val="0"/>
          <w:numId w:val="22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Users take on mini-projects or invest capital, and receive Dynamic Shares.</w:t>
      </w:r>
    </w:p>
    <w:p w14:paraId="472D886D" w14:textId="77777777" w:rsidR="00915C9D" w:rsidRPr="00915C9D" w:rsidRDefault="00915C9D" w:rsidP="00915C9D">
      <w:pPr>
        <w:numPr>
          <w:ilvl w:val="0"/>
          <w:numId w:val="22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Success earns users XP, digital assets, equity, and cashout opportunities.</w:t>
      </w:r>
    </w:p>
    <w:p w14:paraId="38D79783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7D45C6BB">
          <v:rect id="_x0000_i1242" style="width:0;height:1.5pt" o:hralign="center" o:hrstd="t" o:hr="t" fillcolor="#a0a0a0" stroked="f"/>
        </w:pict>
      </w:r>
    </w:p>
    <w:p w14:paraId="41DC553B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lastRenderedPageBreak/>
        <w:t>Slide 5: Product Demo (Visual)</w:t>
      </w:r>
    </w:p>
    <w:p w14:paraId="3CBE8DB4" w14:textId="77777777" w:rsidR="00915C9D" w:rsidRPr="00915C9D" w:rsidRDefault="00915C9D" w:rsidP="00915C9D">
      <w:pPr>
        <w:numPr>
          <w:ilvl w:val="0"/>
          <w:numId w:val="23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Screenshots or concept art of:</w:t>
      </w:r>
    </w:p>
    <w:p w14:paraId="754F00FD" w14:textId="77777777" w:rsidR="00915C9D" w:rsidRPr="00915C9D" w:rsidRDefault="00915C9D" w:rsidP="00915C9D">
      <w:pPr>
        <w:numPr>
          <w:ilvl w:val="1"/>
          <w:numId w:val="23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Startup Map (VR-style Dubai/Sharjah city)</w:t>
      </w:r>
    </w:p>
    <w:p w14:paraId="72E5D880" w14:textId="77777777" w:rsidR="00915C9D" w:rsidRPr="00915C9D" w:rsidRDefault="00915C9D" w:rsidP="00915C9D">
      <w:pPr>
        <w:numPr>
          <w:ilvl w:val="1"/>
          <w:numId w:val="23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Startup Garage Scene with working avatars</w:t>
      </w:r>
    </w:p>
    <w:p w14:paraId="76AFAA98" w14:textId="77777777" w:rsidR="00915C9D" w:rsidRPr="00915C9D" w:rsidRDefault="00915C9D" w:rsidP="00915C9D">
      <w:pPr>
        <w:numPr>
          <w:ilvl w:val="1"/>
          <w:numId w:val="23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Investment Options (Time / Money)</w:t>
      </w:r>
    </w:p>
    <w:p w14:paraId="4C309269" w14:textId="77777777" w:rsidR="00915C9D" w:rsidRPr="00915C9D" w:rsidRDefault="00915C9D" w:rsidP="00915C9D">
      <w:pPr>
        <w:numPr>
          <w:ilvl w:val="1"/>
          <w:numId w:val="23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User Dashboard (XP, Assets, Leaderboard)</w:t>
      </w:r>
    </w:p>
    <w:p w14:paraId="7E6DB675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78E5EE83">
          <v:rect id="_x0000_i1243" style="width:0;height:1.5pt" o:hralign="center" o:hrstd="t" o:hr="t" fillcolor="#a0a0a0" stroked="f"/>
        </w:pict>
      </w:r>
    </w:p>
    <w:p w14:paraId="51FDB16C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6: How It Works</w:t>
      </w:r>
    </w:p>
    <w:p w14:paraId="0C8C4D16" w14:textId="77777777" w:rsidR="00915C9D" w:rsidRPr="00915C9D" w:rsidRDefault="00915C9D" w:rsidP="00915C9D">
      <w:pPr>
        <w:numPr>
          <w:ilvl w:val="0"/>
          <w:numId w:val="24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Explore Startups on Map</w:t>
      </w:r>
    </w:p>
    <w:p w14:paraId="7D75F817" w14:textId="77777777" w:rsidR="00915C9D" w:rsidRPr="00915C9D" w:rsidRDefault="00915C9D" w:rsidP="00915C9D">
      <w:pPr>
        <w:numPr>
          <w:ilvl w:val="0"/>
          <w:numId w:val="24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Choose to Invest Time or Money</w:t>
      </w:r>
    </w:p>
    <w:p w14:paraId="31BB85EA" w14:textId="77777777" w:rsidR="00915C9D" w:rsidRPr="00915C9D" w:rsidRDefault="00915C9D" w:rsidP="00915C9D">
      <w:pPr>
        <w:numPr>
          <w:ilvl w:val="0"/>
          <w:numId w:val="24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Enter Garage &amp; Start Project or Trade Tokens</w:t>
      </w:r>
    </w:p>
    <w:p w14:paraId="020D29B8" w14:textId="77777777" w:rsidR="00915C9D" w:rsidRPr="00915C9D" w:rsidRDefault="00915C9D" w:rsidP="00915C9D">
      <w:pPr>
        <w:numPr>
          <w:ilvl w:val="0"/>
          <w:numId w:val="24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Track Growth, Cash Out, and Level Up</w:t>
      </w:r>
    </w:p>
    <w:p w14:paraId="4E0624CD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27FC1E17">
          <v:rect id="_x0000_i1244" style="width:0;height:1.5pt" o:hralign="center" o:hrstd="t" o:hr="t" fillcolor="#a0a0a0" stroked="f"/>
        </w:pict>
      </w:r>
    </w:p>
    <w:p w14:paraId="5CBEA5B7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7: Business Model</w:t>
      </w:r>
    </w:p>
    <w:p w14:paraId="18E834C6" w14:textId="77777777" w:rsidR="00915C9D" w:rsidRPr="00915C9D" w:rsidRDefault="00915C9D" w:rsidP="00915C9D">
      <w:pPr>
        <w:numPr>
          <w:ilvl w:val="0"/>
          <w:numId w:val="25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Commission on Time &amp; Money-based Investments</w:t>
      </w:r>
    </w:p>
    <w:p w14:paraId="1F3D5ADC" w14:textId="77777777" w:rsidR="00915C9D" w:rsidRPr="00915C9D" w:rsidRDefault="00915C9D" w:rsidP="00915C9D">
      <w:pPr>
        <w:numPr>
          <w:ilvl w:val="0"/>
          <w:numId w:val="25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Featured Startup Promotions</w:t>
      </w:r>
    </w:p>
    <w:p w14:paraId="0FD375FA" w14:textId="77777777" w:rsidR="00915C9D" w:rsidRPr="00915C9D" w:rsidRDefault="00915C9D" w:rsidP="00915C9D">
      <w:pPr>
        <w:numPr>
          <w:ilvl w:val="0"/>
          <w:numId w:val="25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Premium Access for Users &amp; Startups</w:t>
      </w:r>
    </w:p>
    <w:p w14:paraId="3E61B94F" w14:textId="77777777" w:rsidR="00915C9D" w:rsidRPr="00915C9D" w:rsidRDefault="00915C9D" w:rsidP="00915C9D">
      <w:pPr>
        <w:numPr>
          <w:ilvl w:val="0"/>
          <w:numId w:val="25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Future: NFT asset sales &amp; predictive AI dashboards</w:t>
      </w:r>
    </w:p>
    <w:p w14:paraId="460EDC19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0E1B0DA2">
          <v:rect id="_x0000_i1245" style="width:0;height:1.5pt" o:hralign="center" o:hrstd="t" o:hr="t" fillcolor="#a0a0a0" stroked="f"/>
        </w:pict>
      </w:r>
    </w:p>
    <w:p w14:paraId="431E811A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8: Market Opportunity</w:t>
      </w:r>
    </w:p>
    <w:p w14:paraId="044B8A01" w14:textId="77777777" w:rsidR="00915C9D" w:rsidRPr="00915C9D" w:rsidRDefault="00915C9D" w:rsidP="00915C9D">
      <w:pPr>
        <w:numPr>
          <w:ilvl w:val="0"/>
          <w:numId w:val="26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$5B+ global crowdfunding market</w:t>
      </w:r>
    </w:p>
    <w:p w14:paraId="60FA0DBF" w14:textId="77777777" w:rsidR="00915C9D" w:rsidRPr="00915C9D" w:rsidRDefault="00915C9D" w:rsidP="00915C9D">
      <w:pPr>
        <w:numPr>
          <w:ilvl w:val="0"/>
          <w:numId w:val="26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$1T+ freelance economy</w:t>
      </w:r>
    </w:p>
    <w:p w14:paraId="73EE39DE" w14:textId="77777777" w:rsidR="00915C9D" w:rsidRPr="00915C9D" w:rsidRDefault="00915C9D" w:rsidP="00915C9D">
      <w:pPr>
        <w:numPr>
          <w:ilvl w:val="0"/>
          <w:numId w:val="26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Growing adoption of gamified &amp; Web3-based finance models</w:t>
      </w:r>
    </w:p>
    <w:p w14:paraId="152EDF8E" w14:textId="77777777" w:rsidR="00915C9D" w:rsidRPr="00915C9D" w:rsidRDefault="00915C9D" w:rsidP="00915C9D">
      <w:pPr>
        <w:numPr>
          <w:ilvl w:val="0"/>
          <w:numId w:val="26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Early traction in MENA &amp; startup hubs globally</w:t>
      </w:r>
    </w:p>
    <w:p w14:paraId="4242FF43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lastRenderedPageBreak/>
        <w:pict w14:anchorId="3EE6B8F3">
          <v:rect id="_x0000_i1246" style="width:0;height:1.5pt" o:hralign="center" o:hrstd="t" o:hr="t" fillcolor="#a0a0a0" stroked="f"/>
        </w:pict>
      </w:r>
    </w:p>
    <w:p w14:paraId="1F477B6B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9: Traction &amp; Timeline</w:t>
      </w:r>
    </w:p>
    <w:p w14:paraId="145675B1" w14:textId="77777777" w:rsidR="00915C9D" w:rsidRPr="00915C9D" w:rsidRDefault="00915C9D" w:rsidP="00915C9D">
      <w:pPr>
        <w:numPr>
          <w:ilvl w:val="0"/>
          <w:numId w:val="27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Interactive MVP (quiz + concierge model) live</w:t>
      </w:r>
    </w:p>
    <w:p w14:paraId="53EDB528" w14:textId="77777777" w:rsidR="00915C9D" w:rsidRPr="00915C9D" w:rsidRDefault="00915C9D" w:rsidP="00915C9D">
      <w:pPr>
        <w:numPr>
          <w:ilvl w:val="0"/>
          <w:numId w:val="27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VR-style pitch video and landing page in production</w:t>
      </w:r>
    </w:p>
    <w:p w14:paraId="614B9FAA" w14:textId="77777777" w:rsidR="00915C9D" w:rsidRPr="00915C9D" w:rsidRDefault="00915C9D" w:rsidP="00915C9D">
      <w:pPr>
        <w:numPr>
          <w:ilvl w:val="0"/>
          <w:numId w:val="27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Waitlist &amp; interest from startup communities</w:t>
      </w:r>
    </w:p>
    <w:p w14:paraId="2D391852" w14:textId="77777777" w:rsidR="00915C9D" w:rsidRPr="00915C9D" w:rsidRDefault="00915C9D" w:rsidP="00915C9D">
      <w:pPr>
        <w:numPr>
          <w:ilvl w:val="0"/>
          <w:numId w:val="27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Roadmap: MVP launch → Pilot 50 startups → Scale to global builders</w:t>
      </w:r>
    </w:p>
    <w:p w14:paraId="0266DA49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3452057D">
          <v:rect id="_x0000_i1247" style="width:0;height:1.5pt" o:hralign="center" o:hrstd="t" o:hr="t" fillcolor="#a0a0a0" stroked="f"/>
        </w:pict>
      </w:r>
    </w:p>
    <w:p w14:paraId="3ED0C37D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10: The Team</w:t>
      </w:r>
    </w:p>
    <w:p w14:paraId="69E86941" w14:textId="77777777" w:rsidR="00915C9D" w:rsidRPr="00915C9D" w:rsidRDefault="00915C9D" w:rsidP="00915C9D">
      <w:pPr>
        <w:numPr>
          <w:ilvl w:val="0"/>
          <w:numId w:val="28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[Founder Name], Product &amp; Vision (PhD in Computer Science, startup competitions winner)</w:t>
      </w:r>
    </w:p>
    <w:p w14:paraId="141AC11A" w14:textId="77777777" w:rsidR="00915C9D" w:rsidRPr="00915C9D" w:rsidRDefault="00915C9D" w:rsidP="00915C9D">
      <w:pPr>
        <w:numPr>
          <w:ilvl w:val="0"/>
          <w:numId w:val="28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[Co-Founder], Technical Lead (XR/Gamification)</w:t>
      </w:r>
    </w:p>
    <w:p w14:paraId="616EB7CB" w14:textId="77777777" w:rsidR="00915C9D" w:rsidRPr="00915C9D" w:rsidRDefault="00915C9D" w:rsidP="00915C9D">
      <w:pPr>
        <w:numPr>
          <w:ilvl w:val="0"/>
          <w:numId w:val="28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 xml:space="preserve">Advisors: Startup mentors, legal &amp; </w:t>
      </w:r>
      <w:proofErr w:type="spellStart"/>
      <w:r w:rsidRPr="00915C9D">
        <w:rPr>
          <w:rFonts w:ascii="Segoe UI Emoji" w:eastAsiaTheme="majorEastAsia" w:hAnsi="Segoe UI Emoji" w:cs="Segoe UI Emoji"/>
          <w:b/>
          <w:bCs/>
        </w:rPr>
        <w:t>tokenomics</w:t>
      </w:r>
      <w:proofErr w:type="spellEnd"/>
    </w:p>
    <w:p w14:paraId="6F8DCD2C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49A963A0">
          <v:rect id="_x0000_i1248" style="width:0;height:1.5pt" o:hralign="center" o:hrstd="t" o:hr="t" fillcolor="#a0a0a0" stroked="f"/>
        </w:pict>
      </w:r>
    </w:p>
    <w:p w14:paraId="2E04F670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11: Why Now, Why Hub71</w:t>
      </w:r>
    </w:p>
    <w:p w14:paraId="0F6EFE6F" w14:textId="77777777" w:rsidR="00915C9D" w:rsidRPr="00915C9D" w:rsidRDefault="00915C9D" w:rsidP="00915C9D">
      <w:pPr>
        <w:numPr>
          <w:ilvl w:val="0"/>
          <w:numId w:val="2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UAE is the emerging global hub for fintech, VR, and gamified investment</w:t>
      </w:r>
    </w:p>
    <w:p w14:paraId="30239056" w14:textId="77777777" w:rsidR="00915C9D" w:rsidRPr="00915C9D" w:rsidRDefault="00915C9D" w:rsidP="00915C9D">
      <w:pPr>
        <w:numPr>
          <w:ilvl w:val="0"/>
          <w:numId w:val="2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Hub71 provides critical early-stage support, funding, and network</w:t>
      </w:r>
    </w:p>
    <w:p w14:paraId="5F650CEE" w14:textId="77777777" w:rsidR="00915C9D" w:rsidRPr="00915C9D" w:rsidRDefault="00915C9D" w:rsidP="00915C9D">
      <w:pPr>
        <w:numPr>
          <w:ilvl w:val="0"/>
          <w:numId w:val="29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We're ready to bring a regional-first, global-scaling product to life</w:t>
      </w:r>
    </w:p>
    <w:p w14:paraId="42ADF08F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025FDB74">
          <v:rect id="_x0000_i1249" style="width:0;height:1.5pt" o:hralign="center" o:hrstd="t" o:hr="t" fillcolor="#a0a0a0" stroked="f"/>
        </w:pict>
      </w:r>
    </w:p>
    <w:p w14:paraId="25F27F95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12: Ask</w:t>
      </w:r>
    </w:p>
    <w:p w14:paraId="6315449A" w14:textId="77777777" w:rsidR="00915C9D" w:rsidRPr="00915C9D" w:rsidRDefault="00915C9D" w:rsidP="00915C9D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Seeking: Entry into Hub71 Access Program</w:t>
      </w:r>
    </w:p>
    <w:p w14:paraId="41F5C11B" w14:textId="77777777" w:rsidR="00915C9D" w:rsidRPr="00915C9D" w:rsidRDefault="00915C9D" w:rsidP="00915C9D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Relocation: Yes — 1 cofounder moving to Abu Dhabi full-time</w:t>
      </w:r>
    </w:p>
    <w:p w14:paraId="0BFDF7A3" w14:textId="77777777" w:rsidR="00915C9D" w:rsidRPr="00915C9D" w:rsidRDefault="00915C9D" w:rsidP="00915C9D">
      <w:pPr>
        <w:numPr>
          <w:ilvl w:val="0"/>
          <w:numId w:val="30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Use of Funds: VR MVP build, community launch, legal/tokens</w:t>
      </w:r>
    </w:p>
    <w:p w14:paraId="2911DEFD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pict w14:anchorId="32729AF4">
          <v:rect id="_x0000_i1250" style="width:0;height:1.5pt" o:hralign="center" o:hrstd="t" o:hr="t" fillcolor="#a0a0a0" stroked="f"/>
        </w:pict>
      </w:r>
    </w:p>
    <w:p w14:paraId="2DA46149" w14:textId="77777777" w:rsidR="00915C9D" w:rsidRPr="00915C9D" w:rsidRDefault="00915C9D" w:rsidP="00915C9D">
      <w:p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Slide 13: Thank You</w:t>
      </w:r>
    </w:p>
    <w:p w14:paraId="1634EB0A" w14:textId="77777777" w:rsidR="00915C9D" w:rsidRPr="00915C9D" w:rsidRDefault="00915C9D" w:rsidP="00915C9D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lastRenderedPageBreak/>
        <w:t xml:space="preserve">Visit: </w:t>
      </w:r>
      <w:proofErr w:type="spellStart"/>
      <w:r w:rsidRPr="00915C9D">
        <w:rPr>
          <w:rFonts w:ascii="Segoe UI Emoji" w:eastAsiaTheme="majorEastAsia" w:hAnsi="Segoe UI Emoji" w:cs="Segoe UI Emoji"/>
          <w:b/>
          <w:bCs/>
        </w:rPr>
        <w:t>Timup.app</w:t>
      </w:r>
      <w:proofErr w:type="spellEnd"/>
    </w:p>
    <w:p w14:paraId="072996FC" w14:textId="77777777" w:rsidR="00915C9D" w:rsidRPr="00915C9D" w:rsidRDefault="00915C9D" w:rsidP="00915C9D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Join the beta list today</w:t>
      </w:r>
    </w:p>
    <w:p w14:paraId="6191E570" w14:textId="77777777" w:rsidR="00915C9D" w:rsidRPr="00915C9D" w:rsidRDefault="00915C9D" w:rsidP="00915C9D">
      <w:pPr>
        <w:numPr>
          <w:ilvl w:val="0"/>
          <w:numId w:val="31"/>
        </w:numPr>
        <w:rPr>
          <w:rFonts w:ascii="Segoe UI Emoji" w:eastAsiaTheme="majorEastAsia" w:hAnsi="Segoe UI Emoji" w:cs="Segoe UI Emoji"/>
          <w:b/>
          <w:bCs/>
        </w:rPr>
      </w:pPr>
      <w:r w:rsidRPr="00915C9D">
        <w:rPr>
          <w:rFonts w:ascii="Segoe UI Emoji" w:eastAsiaTheme="majorEastAsia" w:hAnsi="Segoe UI Emoji" w:cs="Segoe UI Emoji"/>
          <w:b/>
          <w:bCs/>
        </w:rPr>
        <w:t>[Email / LinkedIn Contact]</w:t>
      </w:r>
    </w:p>
    <w:p w14:paraId="3B105FDE" w14:textId="3E4260D5" w:rsidR="00262B12" w:rsidRPr="00915C9D" w:rsidRDefault="00262B12" w:rsidP="00915C9D"/>
    <w:sectPr w:rsidR="00262B12" w:rsidRPr="00915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5A3F2C"/>
    <w:multiLevelType w:val="multilevel"/>
    <w:tmpl w:val="59B2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F441A4"/>
    <w:multiLevelType w:val="multilevel"/>
    <w:tmpl w:val="CB70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40FA3"/>
    <w:multiLevelType w:val="multilevel"/>
    <w:tmpl w:val="1E1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A7E17"/>
    <w:multiLevelType w:val="multilevel"/>
    <w:tmpl w:val="0D3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1576C"/>
    <w:multiLevelType w:val="multilevel"/>
    <w:tmpl w:val="0A22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D52E0"/>
    <w:multiLevelType w:val="multilevel"/>
    <w:tmpl w:val="4D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B2D55"/>
    <w:multiLevelType w:val="multilevel"/>
    <w:tmpl w:val="9182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81375"/>
    <w:multiLevelType w:val="multilevel"/>
    <w:tmpl w:val="361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E238A"/>
    <w:multiLevelType w:val="multilevel"/>
    <w:tmpl w:val="4B5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3E4A"/>
    <w:multiLevelType w:val="multilevel"/>
    <w:tmpl w:val="C8EE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B6AD3"/>
    <w:multiLevelType w:val="multilevel"/>
    <w:tmpl w:val="DCB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A1778"/>
    <w:multiLevelType w:val="multilevel"/>
    <w:tmpl w:val="2CC0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3167A4"/>
    <w:multiLevelType w:val="multilevel"/>
    <w:tmpl w:val="8F8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F4C50"/>
    <w:multiLevelType w:val="multilevel"/>
    <w:tmpl w:val="C53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DE2D62"/>
    <w:multiLevelType w:val="multilevel"/>
    <w:tmpl w:val="904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C5EEE"/>
    <w:multiLevelType w:val="multilevel"/>
    <w:tmpl w:val="2E00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046D1"/>
    <w:multiLevelType w:val="multilevel"/>
    <w:tmpl w:val="E8D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055C38"/>
    <w:multiLevelType w:val="multilevel"/>
    <w:tmpl w:val="1644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0FBC"/>
    <w:multiLevelType w:val="multilevel"/>
    <w:tmpl w:val="98F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611AF"/>
    <w:multiLevelType w:val="multilevel"/>
    <w:tmpl w:val="2752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8A3534"/>
    <w:multiLevelType w:val="multilevel"/>
    <w:tmpl w:val="787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D368B2"/>
    <w:multiLevelType w:val="multilevel"/>
    <w:tmpl w:val="60F2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92354">
    <w:abstractNumId w:val="8"/>
  </w:num>
  <w:num w:numId="2" w16cid:durableId="1082140113">
    <w:abstractNumId w:val="6"/>
  </w:num>
  <w:num w:numId="3" w16cid:durableId="277642917">
    <w:abstractNumId w:val="5"/>
  </w:num>
  <w:num w:numId="4" w16cid:durableId="731393470">
    <w:abstractNumId w:val="4"/>
  </w:num>
  <w:num w:numId="5" w16cid:durableId="796030809">
    <w:abstractNumId w:val="7"/>
  </w:num>
  <w:num w:numId="6" w16cid:durableId="194274108">
    <w:abstractNumId w:val="3"/>
  </w:num>
  <w:num w:numId="7" w16cid:durableId="4524369">
    <w:abstractNumId w:val="2"/>
  </w:num>
  <w:num w:numId="8" w16cid:durableId="1289436973">
    <w:abstractNumId w:val="1"/>
  </w:num>
  <w:num w:numId="9" w16cid:durableId="1182669447">
    <w:abstractNumId w:val="0"/>
  </w:num>
  <w:num w:numId="10" w16cid:durableId="271280107">
    <w:abstractNumId w:val="27"/>
  </w:num>
  <w:num w:numId="11" w16cid:durableId="778063549">
    <w:abstractNumId w:val="30"/>
  </w:num>
  <w:num w:numId="12" w16cid:durableId="198590267">
    <w:abstractNumId w:val="28"/>
  </w:num>
  <w:num w:numId="13" w16cid:durableId="645357532">
    <w:abstractNumId w:val="29"/>
  </w:num>
  <w:num w:numId="14" w16cid:durableId="154801367">
    <w:abstractNumId w:val="21"/>
  </w:num>
  <w:num w:numId="15" w16cid:durableId="1271547840">
    <w:abstractNumId w:val="17"/>
  </w:num>
  <w:num w:numId="16" w16cid:durableId="1746683242">
    <w:abstractNumId w:val="19"/>
  </w:num>
  <w:num w:numId="17" w16cid:durableId="1188955154">
    <w:abstractNumId w:val="14"/>
  </w:num>
  <w:num w:numId="18" w16cid:durableId="508955653">
    <w:abstractNumId w:val="23"/>
  </w:num>
  <w:num w:numId="19" w16cid:durableId="993920807">
    <w:abstractNumId w:val="26"/>
  </w:num>
  <w:num w:numId="20" w16cid:durableId="1284730724">
    <w:abstractNumId w:val="13"/>
  </w:num>
  <w:num w:numId="21" w16cid:durableId="1115489175">
    <w:abstractNumId w:val="9"/>
  </w:num>
  <w:num w:numId="22" w16cid:durableId="873269862">
    <w:abstractNumId w:val="25"/>
  </w:num>
  <w:num w:numId="23" w16cid:durableId="14163294">
    <w:abstractNumId w:val="11"/>
  </w:num>
  <w:num w:numId="24" w16cid:durableId="650446629">
    <w:abstractNumId w:val="20"/>
  </w:num>
  <w:num w:numId="25" w16cid:durableId="1016083226">
    <w:abstractNumId w:val="18"/>
  </w:num>
  <w:num w:numId="26" w16cid:durableId="556093153">
    <w:abstractNumId w:val="16"/>
  </w:num>
  <w:num w:numId="27" w16cid:durableId="1429082427">
    <w:abstractNumId w:val="24"/>
  </w:num>
  <w:num w:numId="28" w16cid:durableId="116414060">
    <w:abstractNumId w:val="15"/>
  </w:num>
  <w:num w:numId="29" w16cid:durableId="1153646614">
    <w:abstractNumId w:val="12"/>
  </w:num>
  <w:num w:numId="30" w16cid:durableId="848298684">
    <w:abstractNumId w:val="22"/>
  </w:num>
  <w:num w:numId="31" w16cid:durableId="13798184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B12"/>
    <w:rsid w:val="0029639D"/>
    <w:rsid w:val="00326F90"/>
    <w:rsid w:val="00915C9D"/>
    <w:rsid w:val="00AA1D8D"/>
    <w:rsid w:val="00B47730"/>
    <w:rsid w:val="00C97344"/>
    <w:rsid w:val="00CB0664"/>
    <w:rsid w:val="00D94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76A8F"/>
  <w14:defaultImageDpi w14:val="300"/>
  <w15:docId w15:val="{26449F7C-15F4-4052-A5DE-3F6D015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4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Mohamad Sanei</cp:lastModifiedBy>
  <cp:revision>2</cp:revision>
  <dcterms:created xsi:type="dcterms:W3CDTF">2025-07-21T03:48:00Z</dcterms:created>
  <dcterms:modified xsi:type="dcterms:W3CDTF">2025-07-21T03:48:00Z</dcterms:modified>
  <cp:category/>
</cp:coreProperties>
</file>